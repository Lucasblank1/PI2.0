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D876" w14:textId="77777777" w:rsidR="000F1416" w:rsidRDefault="00000000">
      <w:pPr>
        <w:pStyle w:val="Ttulo1"/>
      </w:pPr>
      <w:r>
        <w:t>Requisitos Funcionais - Site Educacional com Temática de Jogos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6B19DFE7" w14:textId="77777777">
        <w:tc>
          <w:tcPr>
            <w:tcW w:w="4320" w:type="dxa"/>
          </w:tcPr>
          <w:p w14:paraId="01BD30BD" w14:textId="77777777" w:rsidR="000F1416" w:rsidRDefault="00000000">
            <w:r>
              <w:t>Identificador: RF01</w:t>
            </w:r>
          </w:p>
        </w:tc>
        <w:tc>
          <w:tcPr>
            <w:tcW w:w="4320" w:type="dxa"/>
          </w:tcPr>
          <w:p w14:paraId="52037E87" w14:textId="77777777" w:rsidR="000F1416" w:rsidRDefault="00000000">
            <w:r>
              <w:t>Prioridade: Alta</w:t>
            </w:r>
          </w:p>
        </w:tc>
      </w:tr>
      <w:tr w:rsidR="000F1416" w14:paraId="1C38714B" w14:textId="77777777">
        <w:tc>
          <w:tcPr>
            <w:tcW w:w="8640" w:type="dxa"/>
            <w:gridSpan w:val="2"/>
          </w:tcPr>
          <w:p w14:paraId="5AAF901C" w14:textId="77777777" w:rsidR="000F1416" w:rsidRDefault="00000000">
            <w:r>
              <w:t>Nome: O sistema deve permitir que o usuário realize login com e-mail e senha.</w:t>
            </w:r>
          </w:p>
        </w:tc>
      </w:tr>
      <w:tr w:rsidR="000F1416" w14:paraId="0E4B593F" w14:textId="77777777">
        <w:tc>
          <w:tcPr>
            <w:tcW w:w="4320" w:type="dxa"/>
          </w:tcPr>
          <w:p w14:paraId="3C5F0C09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255D7B2E" w14:textId="42759AE6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7F979135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7BAB8EF0" w14:textId="77777777" w:rsidR="000F1416" w:rsidRDefault="00000000">
            <w:r>
              <w:t>Descrição:</w:t>
            </w:r>
            <w:r>
              <w:br/>
              <w:t>Na tela inicial haverá campos para e-mail e senha, com validação. Após o login o usuário será redirecionado para a página de jogos.</w:t>
            </w:r>
          </w:p>
        </w:tc>
      </w:tr>
      <w:tr w:rsidR="000F1416" w14:paraId="50DE3CA1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74AAA08D" w14:textId="77777777" w:rsidR="000F1416" w:rsidRDefault="000F1416"/>
        </w:tc>
      </w:tr>
    </w:tbl>
    <w:p w14:paraId="78C8CC9E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0956CC05" w14:textId="77777777">
        <w:tc>
          <w:tcPr>
            <w:tcW w:w="4320" w:type="dxa"/>
          </w:tcPr>
          <w:p w14:paraId="4A5ECB53" w14:textId="77777777" w:rsidR="000F1416" w:rsidRDefault="00000000">
            <w:r>
              <w:t>Identificador: RF02</w:t>
            </w:r>
          </w:p>
        </w:tc>
        <w:tc>
          <w:tcPr>
            <w:tcW w:w="4320" w:type="dxa"/>
          </w:tcPr>
          <w:p w14:paraId="31AB07CB" w14:textId="77777777" w:rsidR="000F1416" w:rsidRDefault="00000000">
            <w:r>
              <w:t>Prioridade: Alta</w:t>
            </w:r>
          </w:p>
        </w:tc>
      </w:tr>
      <w:tr w:rsidR="000F1416" w14:paraId="0A1FD552" w14:textId="77777777">
        <w:tc>
          <w:tcPr>
            <w:tcW w:w="8640" w:type="dxa"/>
            <w:gridSpan w:val="2"/>
          </w:tcPr>
          <w:p w14:paraId="61DD840D" w14:textId="77777777" w:rsidR="000F1416" w:rsidRDefault="00000000">
            <w:r>
              <w:t>Nome: O sistema deve permitir o cadastro de novos usuários.</w:t>
            </w:r>
          </w:p>
        </w:tc>
      </w:tr>
      <w:tr w:rsidR="000F1416" w14:paraId="5F7F4694" w14:textId="77777777">
        <w:tc>
          <w:tcPr>
            <w:tcW w:w="4320" w:type="dxa"/>
          </w:tcPr>
          <w:p w14:paraId="0247622A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078DA1A7" w14:textId="6920A270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5A237BAF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30C39478" w14:textId="77777777" w:rsidR="000F1416" w:rsidRDefault="00000000">
            <w:r>
              <w:t>Descrição:</w:t>
            </w:r>
            <w:r>
              <w:br/>
              <w:t>Na tela de cadastro serão solicitados: nome completo, e-mail, senha e confirmação de senha. Esses dados serão salvos no banco de dados.</w:t>
            </w:r>
          </w:p>
        </w:tc>
      </w:tr>
      <w:tr w:rsidR="000F1416" w14:paraId="05ADC170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1E4CDC57" w14:textId="77777777" w:rsidR="000F1416" w:rsidRDefault="000F1416"/>
        </w:tc>
      </w:tr>
    </w:tbl>
    <w:p w14:paraId="75E29244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3179F682" w14:textId="77777777">
        <w:tc>
          <w:tcPr>
            <w:tcW w:w="4320" w:type="dxa"/>
          </w:tcPr>
          <w:p w14:paraId="10123DD5" w14:textId="77777777" w:rsidR="000F1416" w:rsidRDefault="00000000">
            <w:r>
              <w:t>Identificador: RF03</w:t>
            </w:r>
          </w:p>
        </w:tc>
        <w:tc>
          <w:tcPr>
            <w:tcW w:w="4320" w:type="dxa"/>
          </w:tcPr>
          <w:p w14:paraId="26DAC310" w14:textId="77777777" w:rsidR="000F1416" w:rsidRDefault="00000000">
            <w:r>
              <w:t>Prioridade: Alta</w:t>
            </w:r>
          </w:p>
        </w:tc>
      </w:tr>
      <w:tr w:rsidR="000F1416" w14:paraId="2F032DE7" w14:textId="77777777">
        <w:tc>
          <w:tcPr>
            <w:tcW w:w="8640" w:type="dxa"/>
            <w:gridSpan w:val="2"/>
          </w:tcPr>
          <w:p w14:paraId="2EF2ADD2" w14:textId="77777777" w:rsidR="000F1416" w:rsidRDefault="00000000">
            <w:r>
              <w:t>Nome: O sistema deve permitir a recuperação de senha via e-mail.</w:t>
            </w:r>
          </w:p>
        </w:tc>
      </w:tr>
      <w:tr w:rsidR="000F1416" w14:paraId="4D2972BF" w14:textId="77777777">
        <w:tc>
          <w:tcPr>
            <w:tcW w:w="4320" w:type="dxa"/>
          </w:tcPr>
          <w:p w14:paraId="2804BDE0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58F514BD" w14:textId="5E7A1290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5F2CCA18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4A23EC4B" w14:textId="77777777" w:rsidR="000F1416" w:rsidRDefault="00000000">
            <w:r>
              <w:t>Descrição:</w:t>
            </w:r>
            <w:r>
              <w:br/>
              <w:t>O usuário deverá informar seu e-mail e clicar em um botão para envio de código de recuperação por e-mail.</w:t>
            </w:r>
          </w:p>
        </w:tc>
      </w:tr>
      <w:tr w:rsidR="000F1416" w14:paraId="6245E444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5451D42F" w14:textId="77777777" w:rsidR="000F1416" w:rsidRDefault="000F1416"/>
        </w:tc>
      </w:tr>
    </w:tbl>
    <w:p w14:paraId="2E52F2B3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636972DB" w14:textId="77777777">
        <w:tc>
          <w:tcPr>
            <w:tcW w:w="4320" w:type="dxa"/>
          </w:tcPr>
          <w:p w14:paraId="3F358961" w14:textId="77777777" w:rsidR="000F1416" w:rsidRDefault="00000000">
            <w:r>
              <w:t>Identificador: RF04</w:t>
            </w:r>
          </w:p>
        </w:tc>
        <w:tc>
          <w:tcPr>
            <w:tcW w:w="4320" w:type="dxa"/>
          </w:tcPr>
          <w:p w14:paraId="03E42B9A" w14:textId="77777777" w:rsidR="000F1416" w:rsidRDefault="00000000">
            <w:r>
              <w:t>Prioridade: Média</w:t>
            </w:r>
          </w:p>
        </w:tc>
      </w:tr>
      <w:tr w:rsidR="000F1416" w14:paraId="3C705D85" w14:textId="77777777">
        <w:tc>
          <w:tcPr>
            <w:tcW w:w="8640" w:type="dxa"/>
            <w:gridSpan w:val="2"/>
          </w:tcPr>
          <w:p w14:paraId="5F683970" w14:textId="77777777" w:rsidR="000F1416" w:rsidRDefault="00000000">
            <w:r>
              <w:t>Nome: O sistema deve permitir navegação para a seção 'Sobre'.</w:t>
            </w:r>
          </w:p>
        </w:tc>
      </w:tr>
      <w:tr w:rsidR="000F1416" w14:paraId="48DE7975" w14:textId="77777777">
        <w:tc>
          <w:tcPr>
            <w:tcW w:w="4320" w:type="dxa"/>
          </w:tcPr>
          <w:p w14:paraId="3DC09D5F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21620820" w14:textId="4FC28E0D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365B0980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19E6626F" w14:textId="77777777" w:rsidR="000F1416" w:rsidRDefault="00000000">
            <w:r>
              <w:t>Descrição:</w:t>
            </w:r>
            <w:r>
              <w:br/>
              <w:t>A seção 'Sobre' será acessível no canto superior direito da tela e trará informações sobre a equipe criadora do site.</w:t>
            </w:r>
          </w:p>
        </w:tc>
      </w:tr>
      <w:tr w:rsidR="000F1416" w14:paraId="51900E54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5D8850C9" w14:textId="77777777" w:rsidR="000F1416" w:rsidRDefault="000F1416"/>
        </w:tc>
      </w:tr>
    </w:tbl>
    <w:p w14:paraId="1E828828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37D9783F" w14:textId="77777777">
        <w:tc>
          <w:tcPr>
            <w:tcW w:w="4320" w:type="dxa"/>
          </w:tcPr>
          <w:p w14:paraId="10AE1FA1" w14:textId="77777777" w:rsidR="000F1416" w:rsidRDefault="00000000">
            <w:r>
              <w:t>Identificador: RF05</w:t>
            </w:r>
          </w:p>
        </w:tc>
        <w:tc>
          <w:tcPr>
            <w:tcW w:w="4320" w:type="dxa"/>
          </w:tcPr>
          <w:p w14:paraId="030026B4" w14:textId="77777777" w:rsidR="000F1416" w:rsidRDefault="00000000">
            <w:r>
              <w:t>Prioridade: Média</w:t>
            </w:r>
          </w:p>
        </w:tc>
      </w:tr>
      <w:tr w:rsidR="000F1416" w14:paraId="2D4D8802" w14:textId="77777777">
        <w:tc>
          <w:tcPr>
            <w:tcW w:w="8640" w:type="dxa"/>
            <w:gridSpan w:val="2"/>
          </w:tcPr>
          <w:p w14:paraId="2CE6CCDA" w14:textId="77777777" w:rsidR="000F1416" w:rsidRDefault="00000000">
            <w:r>
              <w:t>Nome: O sistema deve permitir navegação para a seção 'Contato'.</w:t>
            </w:r>
          </w:p>
        </w:tc>
      </w:tr>
      <w:tr w:rsidR="000F1416" w14:paraId="375AC50E" w14:textId="77777777">
        <w:tc>
          <w:tcPr>
            <w:tcW w:w="4320" w:type="dxa"/>
          </w:tcPr>
          <w:p w14:paraId="12679324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2A847A76" w14:textId="598F7B62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182F5B97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304668CD" w14:textId="77777777" w:rsidR="000F1416" w:rsidRDefault="00000000">
            <w:r>
              <w:t>Descrição:</w:t>
            </w:r>
            <w:r>
              <w:br/>
              <w:t>A seção 'Contato' será acessível no canto superior direito da tela e conterá os meios de contato dos criadores do site.</w:t>
            </w:r>
          </w:p>
        </w:tc>
      </w:tr>
      <w:tr w:rsidR="000F1416" w14:paraId="0D0C8DD5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6BD95E89" w14:textId="77777777" w:rsidR="000F1416" w:rsidRDefault="000F1416"/>
        </w:tc>
      </w:tr>
    </w:tbl>
    <w:p w14:paraId="35A9D2C3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605D3D16" w14:textId="77777777">
        <w:tc>
          <w:tcPr>
            <w:tcW w:w="4320" w:type="dxa"/>
          </w:tcPr>
          <w:p w14:paraId="4F074706" w14:textId="77777777" w:rsidR="000F1416" w:rsidRDefault="00000000">
            <w:r>
              <w:t>Identificador: RF06</w:t>
            </w:r>
          </w:p>
        </w:tc>
        <w:tc>
          <w:tcPr>
            <w:tcW w:w="4320" w:type="dxa"/>
          </w:tcPr>
          <w:p w14:paraId="653C9642" w14:textId="77777777" w:rsidR="000F1416" w:rsidRDefault="00000000">
            <w:r>
              <w:t>Prioridade: Alta</w:t>
            </w:r>
          </w:p>
        </w:tc>
      </w:tr>
      <w:tr w:rsidR="000F1416" w14:paraId="5CCDD91D" w14:textId="77777777">
        <w:tc>
          <w:tcPr>
            <w:tcW w:w="8640" w:type="dxa"/>
            <w:gridSpan w:val="2"/>
          </w:tcPr>
          <w:p w14:paraId="73FD7065" w14:textId="77777777" w:rsidR="000F1416" w:rsidRDefault="00000000">
            <w:r>
              <w:t>Nome: O sistema deve redirecionar o usuário logado para a página de jogos.</w:t>
            </w:r>
          </w:p>
        </w:tc>
      </w:tr>
      <w:tr w:rsidR="000F1416" w14:paraId="6FFF16AE" w14:textId="77777777">
        <w:tc>
          <w:tcPr>
            <w:tcW w:w="4320" w:type="dxa"/>
          </w:tcPr>
          <w:p w14:paraId="600F0247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3AD74857" w14:textId="124F31AB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71D7BEFA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281612B0" w14:textId="77777777" w:rsidR="000F1416" w:rsidRDefault="00000000">
            <w:r>
              <w:t>Descrição:</w:t>
            </w:r>
            <w:r>
              <w:br/>
              <w:t>Após o login bem-sucedido, o usuário será direcionado automaticamente para a tela de escolha dos jogos.</w:t>
            </w:r>
          </w:p>
        </w:tc>
      </w:tr>
      <w:tr w:rsidR="000F1416" w14:paraId="66A5B644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7CC6833D" w14:textId="77777777" w:rsidR="000F1416" w:rsidRDefault="000F1416"/>
        </w:tc>
      </w:tr>
    </w:tbl>
    <w:p w14:paraId="7E4E3953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2EBD8B7A" w14:textId="77777777">
        <w:tc>
          <w:tcPr>
            <w:tcW w:w="4320" w:type="dxa"/>
          </w:tcPr>
          <w:p w14:paraId="19FA1134" w14:textId="77777777" w:rsidR="000F1416" w:rsidRDefault="00000000">
            <w:r>
              <w:t>Identificador: RF07</w:t>
            </w:r>
          </w:p>
        </w:tc>
        <w:tc>
          <w:tcPr>
            <w:tcW w:w="4320" w:type="dxa"/>
          </w:tcPr>
          <w:p w14:paraId="2972A8AC" w14:textId="77777777" w:rsidR="000F1416" w:rsidRDefault="00000000">
            <w:r>
              <w:t>Prioridade: Alta</w:t>
            </w:r>
          </w:p>
        </w:tc>
      </w:tr>
      <w:tr w:rsidR="000F1416" w14:paraId="6B0ABD22" w14:textId="77777777">
        <w:tc>
          <w:tcPr>
            <w:tcW w:w="8640" w:type="dxa"/>
            <w:gridSpan w:val="2"/>
          </w:tcPr>
          <w:p w14:paraId="389C9B9E" w14:textId="77777777" w:rsidR="000F1416" w:rsidRDefault="00000000">
            <w:r>
              <w:t>Nome: O sistema deve permitir que o usuário selecione e jogue o Quiz.</w:t>
            </w:r>
          </w:p>
        </w:tc>
      </w:tr>
      <w:tr w:rsidR="000F1416" w14:paraId="042FFEBD" w14:textId="77777777">
        <w:tc>
          <w:tcPr>
            <w:tcW w:w="4320" w:type="dxa"/>
          </w:tcPr>
          <w:p w14:paraId="1606BF29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1BE03A79" w14:textId="11E13B0C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4BA9DA06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404C56C7" w14:textId="77777777" w:rsidR="000F1416" w:rsidRDefault="00000000">
            <w:r>
              <w:t>Descrição:</w:t>
            </w:r>
            <w:r>
              <w:br/>
              <w:t>Ao clicar no flash card do Quiz, o sistema solicitará a escolha de nível: fácil, médio ou difícil. Cada nível apresentará perguntas de acordo com a dificuldade escolhida.</w:t>
            </w:r>
          </w:p>
        </w:tc>
      </w:tr>
      <w:tr w:rsidR="000F1416" w14:paraId="6C538D13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4E1DE7D4" w14:textId="77777777" w:rsidR="000F1416" w:rsidRDefault="000F1416"/>
        </w:tc>
      </w:tr>
    </w:tbl>
    <w:p w14:paraId="5C5802AB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69298E3F" w14:textId="77777777">
        <w:tc>
          <w:tcPr>
            <w:tcW w:w="4320" w:type="dxa"/>
          </w:tcPr>
          <w:p w14:paraId="376B4233" w14:textId="77777777" w:rsidR="000F1416" w:rsidRDefault="00000000">
            <w:r>
              <w:t>Identificador: RF08</w:t>
            </w:r>
          </w:p>
        </w:tc>
        <w:tc>
          <w:tcPr>
            <w:tcW w:w="4320" w:type="dxa"/>
          </w:tcPr>
          <w:p w14:paraId="28D75D78" w14:textId="77777777" w:rsidR="000F1416" w:rsidRDefault="00000000">
            <w:r>
              <w:t>Prioridade: Alta</w:t>
            </w:r>
          </w:p>
        </w:tc>
      </w:tr>
      <w:tr w:rsidR="000F1416" w14:paraId="75E18CA4" w14:textId="77777777">
        <w:tc>
          <w:tcPr>
            <w:tcW w:w="8640" w:type="dxa"/>
            <w:gridSpan w:val="2"/>
          </w:tcPr>
          <w:p w14:paraId="7A42F5ED" w14:textId="77777777" w:rsidR="000F1416" w:rsidRDefault="00000000">
            <w:r>
              <w:t>Nome: O sistema deve apresentar perguntas de acordo com o nível escolhido no Quiz.</w:t>
            </w:r>
          </w:p>
        </w:tc>
      </w:tr>
      <w:tr w:rsidR="000F1416" w14:paraId="7FAFFBBC" w14:textId="77777777">
        <w:tc>
          <w:tcPr>
            <w:tcW w:w="4320" w:type="dxa"/>
          </w:tcPr>
          <w:p w14:paraId="68DD600B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0FBA7891" w14:textId="6D2D365D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0571ADC6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1D5949D2" w14:textId="77777777" w:rsidR="000F1416" w:rsidRDefault="00000000">
            <w:r>
              <w:t>Descrição:</w:t>
            </w:r>
            <w:r>
              <w:br/>
              <w:t>Nível fácil: pergunta simples com 2 alternativas (certo ou errado).</w:t>
            </w:r>
            <w:r>
              <w:br/>
              <w:t>Nível médio: pergunta com dificuldade moderada e 4 alternativas.</w:t>
            </w:r>
            <w:r>
              <w:br/>
              <w:t>Nível difícil: pergunta complexa com 4 alternativas e um cronômetro de 30 segundos para resposta.</w:t>
            </w:r>
          </w:p>
        </w:tc>
      </w:tr>
      <w:tr w:rsidR="000F1416" w14:paraId="06D47F24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7524260C" w14:textId="77777777" w:rsidR="000F1416" w:rsidRDefault="000F1416"/>
        </w:tc>
      </w:tr>
    </w:tbl>
    <w:p w14:paraId="211E4765" w14:textId="77777777" w:rsidR="000F1416" w:rsidRDefault="000F14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1416" w14:paraId="616ED569" w14:textId="77777777">
        <w:tc>
          <w:tcPr>
            <w:tcW w:w="4320" w:type="dxa"/>
          </w:tcPr>
          <w:p w14:paraId="21A5B3D4" w14:textId="77777777" w:rsidR="000F1416" w:rsidRDefault="00000000">
            <w:r>
              <w:t>Identificador: RF09</w:t>
            </w:r>
          </w:p>
        </w:tc>
        <w:tc>
          <w:tcPr>
            <w:tcW w:w="4320" w:type="dxa"/>
          </w:tcPr>
          <w:p w14:paraId="6CF08017" w14:textId="77777777" w:rsidR="000F1416" w:rsidRDefault="00000000">
            <w:r>
              <w:t>Prioridade: Alta</w:t>
            </w:r>
          </w:p>
        </w:tc>
      </w:tr>
      <w:tr w:rsidR="000F1416" w14:paraId="71BC6A6C" w14:textId="77777777">
        <w:tc>
          <w:tcPr>
            <w:tcW w:w="8640" w:type="dxa"/>
            <w:gridSpan w:val="2"/>
          </w:tcPr>
          <w:p w14:paraId="73FDFC13" w14:textId="77777777" w:rsidR="000F1416" w:rsidRDefault="00000000">
            <w:r>
              <w:t>Nome: O sistema deve permitir que o usuário jogue uma história interativa.</w:t>
            </w:r>
          </w:p>
        </w:tc>
      </w:tr>
      <w:tr w:rsidR="000F1416" w14:paraId="1DD33F2E" w14:textId="77777777">
        <w:tc>
          <w:tcPr>
            <w:tcW w:w="4320" w:type="dxa"/>
          </w:tcPr>
          <w:p w14:paraId="644BA572" w14:textId="77777777" w:rsidR="000F1416" w:rsidRDefault="00000000">
            <w:r>
              <w:t>Data de Criação: 01/05/2025</w:t>
            </w:r>
          </w:p>
        </w:tc>
        <w:tc>
          <w:tcPr>
            <w:tcW w:w="4320" w:type="dxa"/>
          </w:tcPr>
          <w:p w14:paraId="4516FC20" w14:textId="550FA909" w:rsidR="000F1416" w:rsidRDefault="00000000">
            <w:r>
              <w:t xml:space="preserve">Autor: </w:t>
            </w:r>
            <w:r w:rsidR="00E72E79">
              <w:t>Lucas Blank</w:t>
            </w:r>
          </w:p>
        </w:tc>
      </w:tr>
      <w:tr w:rsidR="000F1416" w14:paraId="3B49F04D" w14:textId="77777777">
        <w:trPr>
          <w:trHeight w:val="258"/>
        </w:trPr>
        <w:tc>
          <w:tcPr>
            <w:tcW w:w="8640" w:type="dxa"/>
            <w:gridSpan w:val="2"/>
            <w:vMerge w:val="restart"/>
          </w:tcPr>
          <w:p w14:paraId="4C2B7C3C" w14:textId="77777777" w:rsidR="000F1416" w:rsidRDefault="00000000">
            <w:r>
              <w:t>Descrição:</w:t>
            </w:r>
            <w:r>
              <w:br/>
              <w:t>Ao clicar no flash card da história interativa, o usuário poderá escolher entre dois temas de história. Após a escolha, será apresentado um texto seguido de duas dúvidas sobre o assunto. Quando o usuário escolher uma dúvida, o sistema mostrará a explicação correspondente.</w:t>
            </w:r>
          </w:p>
        </w:tc>
      </w:tr>
      <w:tr w:rsidR="000F1416" w14:paraId="42008660" w14:textId="77777777">
        <w:trPr>
          <w:trHeight w:val="258"/>
        </w:trPr>
        <w:tc>
          <w:tcPr>
            <w:tcW w:w="8640" w:type="dxa"/>
            <w:gridSpan w:val="2"/>
            <w:vMerge/>
          </w:tcPr>
          <w:p w14:paraId="1E948008" w14:textId="77777777" w:rsidR="000F1416" w:rsidRDefault="000F1416"/>
        </w:tc>
      </w:tr>
    </w:tbl>
    <w:p w14:paraId="292FF80E" w14:textId="77777777" w:rsidR="000F1416" w:rsidRDefault="000F1416"/>
    <w:sectPr w:rsidR="000F14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173758">
    <w:abstractNumId w:val="8"/>
  </w:num>
  <w:num w:numId="2" w16cid:durableId="2119837352">
    <w:abstractNumId w:val="6"/>
  </w:num>
  <w:num w:numId="3" w16cid:durableId="1018896218">
    <w:abstractNumId w:val="5"/>
  </w:num>
  <w:num w:numId="4" w16cid:durableId="1363630470">
    <w:abstractNumId w:val="4"/>
  </w:num>
  <w:num w:numId="5" w16cid:durableId="1361473504">
    <w:abstractNumId w:val="7"/>
  </w:num>
  <w:num w:numId="6" w16cid:durableId="637496173">
    <w:abstractNumId w:val="3"/>
  </w:num>
  <w:num w:numId="7" w16cid:durableId="77405169">
    <w:abstractNumId w:val="2"/>
  </w:num>
  <w:num w:numId="8" w16cid:durableId="370304288">
    <w:abstractNumId w:val="1"/>
  </w:num>
  <w:num w:numId="9" w16cid:durableId="124062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E29"/>
    <w:rsid w:val="000F1416"/>
    <w:rsid w:val="0015074B"/>
    <w:rsid w:val="0029639D"/>
    <w:rsid w:val="00326F90"/>
    <w:rsid w:val="00AA1D8D"/>
    <w:rsid w:val="00B47730"/>
    <w:rsid w:val="00CB0664"/>
    <w:rsid w:val="00E72E79"/>
    <w:rsid w:val="00F71F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84EEE"/>
  <w14:defaultImageDpi w14:val="300"/>
  <w15:docId w15:val="{402F5DAA-B37C-4418-82A6-E955ADD0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Blank</cp:lastModifiedBy>
  <cp:revision>2</cp:revision>
  <dcterms:created xsi:type="dcterms:W3CDTF">2025-05-01T13:31:00Z</dcterms:created>
  <dcterms:modified xsi:type="dcterms:W3CDTF">2025-05-01T13:31:00Z</dcterms:modified>
  <cp:category/>
</cp:coreProperties>
</file>